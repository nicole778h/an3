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26A5" w14:textId="77777777" w:rsidR="007306C0" w:rsidRDefault="00000000">
      <w:pPr>
        <w:pStyle w:val="Title"/>
      </w:pPr>
      <w:r>
        <w:t>Fisier de Sinteză</w:t>
      </w:r>
    </w:p>
    <w:p w14:paraId="2E226D78" w14:textId="77777777" w:rsidR="007306C0" w:rsidRDefault="00000000">
      <w:pPr>
        <w:pStyle w:val="Heading1"/>
      </w:pPr>
      <w:r>
        <w:t>Descrierea Tehnologiilor Folosite</w:t>
      </w:r>
    </w:p>
    <w:p w14:paraId="79CE733A" w14:textId="77777777" w:rsidR="007306C0" w:rsidRDefault="00000000">
      <w:r>
        <w:t>Pentru acest proiect au fost utilizate următoarele tehnologii:</w:t>
      </w:r>
      <w:r>
        <w:br/>
        <w:t>1. **Python**: Limbajul de programare folosit pentru antrenarea și implementarea modelului de predicție.</w:t>
      </w:r>
      <w:r>
        <w:br/>
        <w:t>2. **Gradio**: Biblioteca pentru crearea interfeței web ce permite încărcarea fișierelor și vizualizarea rezultatelor.</w:t>
      </w:r>
      <w:r>
        <w:br/>
        <w:t>3. **Scikit-learn**: Bibliotecă utilizată pentru antrenarea modelului de învățare automată (Random Forest).</w:t>
      </w:r>
      <w:r>
        <w:br/>
        <w:t>4. **PIL și OpenCV**: Folosite pentru prelucrarea și manipularea imaginilor (de exemplu, redimensionarea și conversia în grayscale).</w:t>
      </w:r>
      <w:r>
        <w:br/>
        <w:t>5. **NumPy**: Folosit pentru manipularea și procesarea datelor numerice, inclusiv calcularea mediei intensității pixelilor din imagini.</w:t>
      </w:r>
      <w:r>
        <w:br/>
        <w:t>6. **Joblib**: Utilizat pentru salvarea și încărcarea modelului de învățare automată.</w:t>
      </w:r>
      <w:r>
        <w:br/>
      </w:r>
    </w:p>
    <w:p w14:paraId="002761B9" w14:textId="77777777" w:rsidR="007306C0" w:rsidRDefault="00000000">
      <w:pPr>
        <w:pStyle w:val="Heading1"/>
      </w:pPr>
      <w:r>
        <w:t>Descrierea Etapelor Necesare pentru Integrare</w:t>
      </w:r>
    </w:p>
    <w:p w14:paraId="01DCAE2F" w14:textId="77777777" w:rsidR="007306C0" w:rsidRDefault="00000000">
      <w:r>
        <w:t>Etapele necesare pentru integrarea aplicației sunt următoarele:</w:t>
      </w:r>
      <w:r>
        <w:br/>
        <w:t>1. **Antrenarea modelului**: În această etapă, modelul de învățare automată (Random Forest) este antrenat pe un set de date care include imagini VIIRS și datele asociate de poluare luminoasă.</w:t>
      </w:r>
      <w:r>
        <w:br/>
        <w:t>2. **Salvarea modelului**: După antrenarea modelului, acesta este salvat folosind Joblib pentru a putea fi încărcat ulterior într-o aplicație de predicție.</w:t>
      </w:r>
      <w:r>
        <w:br/>
        <w:t>3. **Crearea interfeței Gradio**: Se creează interfața de utilizator utilizând Gradio, care permite încărcarea imaginilor VIIRS și vizualizarea predicțiilor făcute de model.</w:t>
      </w:r>
      <w:r>
        <w:br/>
        <w:t>4. **Implementarea funcției de predicție**: Funcția care prelucrează imaginea încărcată, calculează media intensității pixelilor și folosește modelul pentru a prezice poluarea luminoasă.</w:t>
      </w:r>
      <w:r>
        <w:br/>
        <w:t>5. **Testarea aplicației**: După integrarea tuturor componentelor, aplicația este testată pentru a asigura corectitudinea predicțiilor și stabilitatea interfeței.</w:t>
      </w:r>
      <w:r>
        <w:br/>
        <w:t>6. **Desfășurarea aplicației**: După testare, aplicația poate fi lansată pe un server sau în cloud pentru a fi utilizată de utilizatori.</w:t>
      </w:r>
      <w:r>
        <w:br/>
      </w:r>
    </w:p>
    <w:p w14:paraId="0A12E87E" w14:textId="77777777" w:rsidR="007306C0" w:rsidRDefault="00000000">
      <w:pPr>
        <w:pStyle w:val="Heading1"/>
      </w:pPr>
      <w:r>
        <w:t>Link către Codul Sursă</w:t>
      </w:r>
    </w:p>
    <w:p w14:paraId="126DDA18" w14:textId="30AF7BC0" w:rsidR="007306C0" w:rsidRDefault="00000000">
      <w:r>
        <w:t>Codul sursă pentru acest proiect este disponibil la următorul link:</w:t>
      </w:r>
      <w:r>
        <w:br/>
      </w:r>
      <w:r w:rsidR="00BC58DB" w:rsidRPr="00BC58DB">
        <w:t>https://github.com/nicole778h/an3/tree/main/Metode%20de%20IA%20in%20schimbarea%20climetica/lab3+lab4</w:t>
      </w:r>
      <w:r>
        <w:br/>
      </w:r>
      <w:r>
        <w:lastRenderedPageBreak/>
        <w:br/>
      </w:r>
    </w:p>
    <w:sectPr w:rsidR="00730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386730">
    <w:abstractNumId w:val="8"/>
  </w:num>
  <w:num w:numId="2" w16cid:durableId="546767223">
    <w:abstractNumId w:val="6"/>
  </w:num>
  <w:num w:numId="3" w16cid:durableId="105081049">
    <w:abstractNumId w:val="5"/>
  </w:num>
  <w:num w:numId="4" w16cid:durableId="653801113">
    <w:abstractNumId w:val="4"/>
  </w:num>
  <w:num w:numId="5" w16cid:durableId="138156053">
    <w:abstractNumId w:val="7"/>
  </w:num>
  <w:num w:numId="6" w16cid:durableId="1191263330">
    <w:abstractNumId w:val="3"/>
  </w:num>
  <w:num w:numId="7" w16cid:durableId="1745493886">
    <w:abstractNumId w:val="2"/>
  </w:num>
  <w:num w:numId="8" w16cid:durableId="1805271267">
    <w:abstractNumId w:val="1"/>
  </w:num>
  <w:num w:numId="9" w16cid:durableId="165761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6C0"/>
    <w:rsid w:val="00AA1D8D"/>
    <w:rsid w:val="00B47730"/>
    <w:rsid w:val="00BC58DB"/>
    <w:rsid w:val="00CB0664"/>
    <w:rsid w:val="00D007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5AC1C"/>
  <w14:defaultImageDpi w14:val="300"/>
  <w15:docId w15:val="{36ADDF81-9027-4520-8858-C6CD8BD0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zaterix@yahoo.com</cp:lastModifiedBy>
  <cp:revision>2</cp:revision>
  <dcterms:created xsi:type="dcterms:W3CDTF">2013-12-23T23:15:00Z</dcterms:created>
  <dcterms:modified xsi:type="dcterms:W3CDTF">2025-04-09T19:37:00Z</dcterms:modified>
  <cp:category/>
</cp:coreProperties>
</file>